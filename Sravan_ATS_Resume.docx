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KUMARA VENKATA SRAVAN GADDAM</w:t>
      </w:r>
    </w:p>
    <w:p>
      <w:r>
        <w:t>Project Manager</w:t>
      </w:r>
    </w:p>
    <w:p>
      <w:r>
        <w:t>Phone: +91 9494565367 | Email: sravan.gkv@gmail.com | Location: Hyderabad, India</w:t>
      </w:r>
    </w:p>
    <w:p>
      <w:r>
        <w:t>LinkedIn: [Add your LinkedIn link here] | GitHub: [Add your GitHub link here]</w:t>
      </w:r>
    </w:p>
    <w:p>
      <w:pPr>
        <w:pStyle w:val="Heading2"/>
      </w:pPr>
      <w:r>
        <w:t>Professional Summary</w:t>
      </w:r>
    </w:p>
    <w:p>
      <w:r>
        <w:t>Results-driven Project Manager with 4+ years of experience leading Agile and Scrum teams in delivering innovative mobile and web applications. Proven ability to manage projects effectively, resulting in a 20% increase in customer engagement. Expertise in stakeholder communication, risk mitigation, process optimization, and delivering projects within scope and on schedule.</w:t>
      </w:r>
    </w:p>
    <w:p>
      <w:pPr>
        <w:pStyle w:val="Heading2"/>
      </w:pPr>
      <w:r>
        <w:t>Skills</w:t>
      </w:r>
    </w:p>
    <w:p>
      <w:r>
        <w:t>Project Management &amp; Strategic Planning, Agile &amp; Scrum Leadership, Stakeholder Communication, Risk Management &amp; Problem-Solving, Process Improvement &amp; Organizational Growth, Documentation (BRD, FRD, Use Case, User Stories), User Acceptance Testing (UAT), Client Relationship Management, Tools: Jira, Bitrix24, Trello, MS Office, Figma, AWS, Firebase</w:t>
      </w:r>
    </w:p>
    <w:p>
      <w:pPr>
        <w:pStyle w:val="Heading2"/>
      </w:pPr>
      <w:r>
        <w:t>Work Experience</w:t>
      </w:r>
    </w:p>
    <w:p>
      <w:pPr>
        <w:pStyle w:val="Heading3"/>
      </w:pPr>
      <w:r>
        <w:t>Ahex Technologies Pvt Ltd - Project Manager / Product Owner</w:t>
      </w:r>
    </w:p>
    <w:p>
      <w:r>
        <w:t>Duration: [Add start and end dates here]</w:t>
      </w:r>
    </w:p>
    <w:p>
      <w:pPr>
        <w:pStyle w:val="ListBullet"/>
      </w:pPr>
      <w:r>
        <w:t>Developed sprint plans, guided cross-functional teams, and delivered high-quality features on time using tools like Jira and Bitrix24.</w:t>
      </w:r>
    </w:p>
    <w:p>
      <w:pPr>
        <w:pStyle w:val="ListBullet"/>
      </w:pPr>
      <w:r>
        <w:t>Built strong stakeholder relationships, conducting post-project assessments to ensure efficiency.</w:t>
      </w:r>
    </w:p>
    <w:p>
      <w:pPr>
        <w:pStyle w:val="ListBullet"/>
      </w:pPr>
      <w:r>
        <w:t>Launched a WhatsApp Marketing and CRM product within four months, improving customer engagement by 20%.</w:t>
      </w:r>
    </w:p>
    <w:p>
      <w:pPr>
        <w:pStyle w:val="ListBullet"/>
      </w:pPr>
      <w:r>
        <w:t>Conducted competitor analysis and market research to enhance strategic objectives.</w:t>
      </w:r>
    </w:p>
    <w:p>
      <w:pPr>
        <w:pStyle w:val="ListBullet"/>
      </w:pPr>
      <w:r>
        <w:t>Optimized workflows, reducing manual redundancies by 30% and boosting productivity.</w:t>
      </w:r>
    </w:p>
    <w:p>
      <w:pPr>
        <w:pStyle w:val="ListBullet"/>
      </w:pPr>
      <w:r>
        <w:t>Implemented Agile methodologies to adapt to changes, ensuring timely project delivery.</w:t>
      </w:r>
    </w:p>
    <w:p>
      <w:pPr>
        <w:pStyle w:val="Heading3"/>
      </w:pPr>
      <w:r>
        <w:t>Versatile Mobitech Pvt Ltd - Project Coordinator / Junior Project Manager</w:t>
      </w:r>
    </w:p>
    <w:p>
      <w:r>
        <w:t>Duration: [Add start and end dates here]</w:t>
      </w:r>
    </w:p>
    <w:p>
      <w:pPr>
        <w:pStyle w:val="ListBullet"/>
      </w:pPr>
      <w:r>
        <w:t>Supervised Agile ceremonies, fostering a culture of continuous improvement.</w:t>
      </w:r>
    </w:p>
    <w:p>
      <w:pPr>
        <w:pStyle w:val="ListBullet"/>
      </w:pPr>
      <w:r>
        <w:t>Led teams to deliver projects consistently 15% ahead of schedule.</w:t>
      </w:r>
    </w:p>
    <w:p>
      <w:pPr>
        <w:pStyle w:val="ListBullet"/>
      </w:pPr>
      <w:r>
        <w:t>Improved email communication processes, increasing client interaction efficiency by 50%.</w:t>
      </w:r>
    </w:p>
    <w:p>
      <w:pPr>
        <w:pStyle w:val="ListBullet"/>
      </w:pPr>
      <w:r>
        <w:t>Managed HR tools and supported activities like recruitment and onboarding.</w:t>
      </w:r>
    </w:p>
    <w:p>
      <w:pPr>
        <w:pStyle w:val="Heading2"/>
      </w:pPr>
      <w:r>
        <w:t>Education</w:t>
      </w:r>
    </w:p>
    <w:p>
      <w:pPr>
        <w:pStyle w:val="Heading3"/>
      </w:pPr>
      <w:r>
        <w:t>Bachelors of Technology in Electronics &amp; Communications Engineering</w:t>
      </w:r>
    </w:p>
    <w:p>
      <w:r>
        <w:t>Institution: [Add university name here]</w:t>
      </w:r>
    </w:p>
    <w:p>
      <w:r>
        <w:t>Graduation Year: 2018 | CGPA: 7.9</w:t>
      </w:r>
    </w:p>
    <w:p>
      <w:pPr>
        <w:pStyle w:val="Heading2"/>
      </w:pPr>
      <w:r>
        <w:t>Certifications</w:t>
      </w:r>
    </w:p>
    <w:p>
      <w:pPr>
        <w:pStyle w:val="ListBullet"/>
      </w:pPr>
      <w:r>
        <w:t>Professional Scrum Product Owner II (Certificate Number: 1157214, scrum.org)</w:t>
      </w:r>
    </w:p>
    <w:p>
      <w:pPr>
        <w:pStyle w:val="ListBullet"/>
      </w:pPr>
      <w:r>
        <w:t>Business English Certification (Certificate Number: A4715451, Cambridge University)</w:t>
      </w:r>
    </w:p>
    <w:p>
      <w:pPr>
        <w:pStyle w:val="ListBullet"/>
      </w:pPr>
      <w:r>
        <w:t>VLSI Design and Verification (Maven Silicon Pvt Ltd)</w:t>
      </w:r>
    </w:p>
    <w:p>
      <w:pPr>
        <w:pStyle w:val="Heading2"/>
      </w:pPr>
      <w:r>
        <w:t>Languages</w:t>
      </w:r>
    </w:p>
    <w:p>
      <w:r>
        <w:t>English (Fluent), Telugu (Fluent), Hindi (Intermediate)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